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77E9" w14:textId="77777777" w:rsidR="00E03987" w:rsidRDefault="00000000">
      <w:pPr>
        <w:pStyle w:val="Heading1"/>
      </w:pPr>
      <w:r>
        <w:t>🛡️ Securing Python Modules Using Nuitka</w:t>
      </w:r>
    </w:p>
    <w:p w14:paraId="51C1F54B" w14:textId="77777777" w:rsidR="00E03987" w:rsidRDefault="00000000">
      <w:pPr>
        <w:pStyle w:val="Heading2"/>
      </w:pPr>
      <w:r>
        <w:t>📌 Objective</w:t>
      </w:r>
    </w:p>
    <w:p w14:paraId="18EC1B4F" w14:textId="77777777" w:rsidR="00E03987" w:rsidRDefault="00000000">
      <w:r>
        <w:t>Protect your Python source code from reverse engineering while still being able to import it as a module in other Python scripts.</w:t>
      </w:r>
    </w:p>
    <w:p w14:paraId="34E0701B" w14:textId="77777777" w:rsidR="00E03987" w:rsidRDefault="00000000">
      <w:pPr>
        <w:pStyle w:val="Heading2"/>
      </w:pPr>
      <w:r>
        <w:t>🔧 Installation</w:t>
      </w:r>
    </w:p>
    <w:p w14:paraId="21397D73" w14:textId="77777777" w:rsidR="00E03987" w:rsidRDefault="00000000">
      <w:pPr>
        <w:pStyle w:val="Heading3"/>
      </w:pPr>
      <w:r>
        <w:t>1. Install Nuitka</w:t>
      </w:r>
    </w:p>
    <w:p w14:paraId="358E5CC0" w14:textId="77777777" w:rsidR="00E03987" w:rsidRDefault="00000000">
      <w:pPr>
        <w:pStyle w:val="IntenseQuote"/>
      </w:pPr>
      <w:r>
        <w:t>pip install nuitka</w:t>
      </w:r>
    </w:p>
    <w:p w14:paraId="3188FF87" w14:textId="77777777" w:rsidR="00E03987" w:rsidRDefault="00000000">
      <w:pPr>
        <w:pStyle w:val="Heading3"/>
      </w:pPr>
      <w:r>
        <w:t>2. Install a C/C++ Compiler</w:t>
      </w:r>
    </w:p>
    <w:p w14:paraId="6FBFA659" w14:textId="77777777" w:rsidR="00E03987" w:rsidRDefault="00000000">
      <w:r>
        <w:t>On Windows:</w:t>
      </w:r>
    </w:p>
    <w:p w14:paraId="265D890A" w14:textId="77777777" w:rsidR="00E03987" w:rsidRDefault="00000000">
      <w:r>
        <w:t>- Install Visual Studio Build Tools: https://visualstudio.microsoft.com/visual-cpp-build-tools/</w:t>
      </w:r>
      <w:r>
        <w:br/>
        <w:t>- Select: C++ build tools and Windows 10 SDK</w:t>
      </w:r>
    </w:p>
    <w:p w14:paraId="6D5EFCE7" w14:textId="77777777" w:rsidR="00E03987" w:rsidRDefault="00000000">
      <w:r>
        <w:t>On Linux:</w:t>
      </w:r>
    </w:p>
    <w:p w14:paraId="70191390" w14:textId="77777777" w:rsidR="00E03987" w:rsidRDefault="00000000">
      <w:pPr>
        <w:pStyle w:val="IntenseQuote"/>
      </w:pPr>
      <w:r>
        <w:t>sudo apt install build-essential</w:t>
      </w:r>
    </w:p>
    <w:p w14:paraId="0D108004" w14:textId="77777777" w:rsidR="00E03987" w:rsidRDefault="00000000">
      <w:pPr>
        <w:pStyle w:val="Heading2"/>
      </w:pPr>
      <w:r>
        <w:t>🔐 Secure Compilation for Import</w:t>
      </w:r>
    </w:p>
    <w:p w14:paraId="4D0BC0F1" w14:textId="77777777" w:rsidR="00E03987" w:rsidRDefault="00000000">
      <w:r>
        <w:t>Convert `.py` to `.pyd` (Windows) or `.so` (Linux/macOS):</w:t>
      </w:r>
    </w:p>
    <w:p w14:paraId="56F5ACD3" w14:textId="77777777" w:rsidR="00E03987" w:rsidRDefault="00000000">
      <w:pPr>
        <w:pStyle w:val="IntenseQuote"/>
      </w:pPr>
      <w:r>
        <w:t>nuitka --module your_module.py</w:t>
      </w:r>
    </w:p>
    <w:p w14:paraId="29F3FB3D" w14:textId="77777777" w:rsidR="00E03987" w:rsidRDefault="00000000">
      <w:r>
        <w:t>This will generate:</w:t>
      </w:r>
    </w:p>
    <w:p w14:paraId="0FFA0BCF" w14:textId="77777777" w:rsidR="00E03987" w:rsidRDefault="00000000">
      <w:r>
        <w:t>- your_module.pyd on Windows</w:t>
      </w:r>
    </w:p>
    <w:p w14:paraId="06A3C3F8" w14:textId="77777777" w:rsidR="00E03987" w:rsidRDefault="00000000">
      <w:r>
        <w:t>- your_module.so on Linux/macOS</w:t>
      </w:r>
    </w:p>
    <w:p w14:paraId="53A1A44F" w14:textId="35C41740" w:rsidR="00E03987" w:rsidRDefault="00000000">
      <w:pPr>
        <w:pStyle w:val="Heading2"/>
      </w:pPr>
      <w:r>
        <w:t xml:space="preserve">📥 How to Import </w:t>
      </w:r>
      <w:r w:rsidR="00C23E1B">
        <w:t>into</w:t>
      </w:r>
      <w:r>
        <w:t xml:space="preserve"> Another Script</w:t>
      </w:r>
    </w:p>
    <w:p w14:paraId="7B2952C5" w14:textId="77777777" w:rsidR="00E03987" w:rsidRDefault="00000000">
      <w:pPr>
        <w:pStyle w:val="IntenseQuote"/>
      </w:pPr>
      <w:r>
        <w:t>import your_module</w:t>
      </w:r>
      <w:r>
        <w:br/>
      </w:r>
      <w:r>
        <w:br/>
        <w:t>your_module.your_function()</w:t>
      </w:r>
    </w:p>
    <w:p w14:paraId="7B595B3B" w14:textId="77777777" w:rsidR="00E03987" w:rsidRDefault="00000000">
      <w:pPr>
        <w:pStyle w:val="Heading2"/>
      </w:pPr>
      <w:r>
        <w:t>🔐 Advanced Protection Options</w:t>
      </w:r>
    </w:p>
    <w:p w14:paraId="2E0DD674" w14:textId="77777777" w:rsidR="00E03987" w:rsidRDefault="00000000">
      <w:r>
        <w:t>Enhanced compilation with more security:</w:t>
      </w:r>
    </w:p>
    <w:p w14:paraId="63E8E8E5" w14:textId="77777777" w:rsidR="00E03987" w:rsidRDefault="00000000">
      <w:pPr>
        <w:pStyle w:val="IntenseQuote"/>
      </w:pPr>
      <w:r>
        <w:lastRenderedPageBreak/>
        <w:t>nuitka --module your_module.py \</w:t>
      </w:r>
      <w:r>
        <w:br/>
        <w:t xml:space="preserve">       --lto \</w:t>
      </w:r>
      <w:r>
        <w:br/>
        <w:t xml:space="preserve">       --plugin-enable=anti-bloat \</w:t>
      </w:r>
      <w:r>
        <w:br/>
        <w:t xml:space="preserve">       --plugin-enable=pylint-warnings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03987" w14:paraId="2AEFC759" w14:textId="77777777" w:rsidTr="00C82CD1">
        <w:tc>
          <w:tcPr>
            <w:tcW w:w="4320" w:type="dxa"/>
          </w:tcPr>
          <w:p w14:paraId="793B8157" w14:textId="77777777" w:rsidR="00E03987" w:rsidRDefault="00000000">
            <w:r>
              <w:t>Option</w:t>
            </w:r>
          </w:p>
        </w:tc>
        <w:tc>
          <w:tcPr>
            <w:tcW w:w="4320" w:type="dxa"/>
          </w:tcPr>
          <w:p w14:paraId="7ADDD2E0" w14:textId="77777777" w:rsidR="00E03987" w:rsidRDefault="00000000">
            <w:r>
              <w:t>Purpose</w:t>
            </w:r>
          </w:p>
        </w:tc>
      </w:tr>
      <w:tr w:rsidR="00E03987" w14:paraId="6F2DF8A2" w14:textId="77777777" w:rsidTr="00C82CD1">
        <w:tc>
          <w:tcPr>
            <w:tcW w:w="4320" w:type="dxa"/>
          </w:tcPr>
          <w:p w14:paraId="4BBF716E" w14:textId="77777777" w:rsidR="00E03987" w:rsidRDefault="00000000">
            <w:r>
              <w:t>--lto</w:t>
            </w:r>
          </w:p>
        </w:tc>
        <w:tc>
          <w:tcPr>
            <w:tcW w:w="4320" w:type="dxa"/>
          </w:tcPr>
          <w:p w14:paraId="0A6F6979" w14:textId="77777777" w:rsidR="00E03987" w:rsidRDefault="00000000">
            <w:r>
              <w:t>Link Time Optimization (faster and more optimized binary)</w:t>
            </w:r>
          </w:p>
        </w:tc>
      </w:tr>
      <w:tr w:rsidR="00E03987" w14:paraId="3C1512A5" w14:textId="77777777" w:rsidTr="00C82CD1">
        <w:tc>
          <w:tcPr>
            <w:tcW w:w="4320" w:type="dxa"/>
          </w:tcPr>
          <w:p w14:paraId="51A84919" w14:textId="77777777" w:rsidR="00E03987" w:rsidRDefault="00000000">
            <w:r>
              <w:t>--plugin-enable=anti-bloat</w:t>
            </w:r>
          </w:p>
        </w:tc>
        <w:tc>
          <w:tcPr>
            <w:tcW w:w="4320" w:type="dxa"/>
          </w:tcPr>
          <w:p w14:paraId="400933CD" w14:textId="77777777" w:rsidR="00E03987" w:rsidRDefault="00000000">
            <w:r>
              <w:t>Removes unnecessary standard library parts</w:t>
            </w:r>
          </w:p>
        </w:tc>
      </w:tr>
      <w:tr w:rsidR="00E03987" w14:paraId="75C5581D" w14:textId="77777777" w:rsidTr="00C82CD1">
        <w:tc>
          <w:tcPr>
            <w:tcW w:w="4320" w:type="dxa"/>
          </w:tcPr>
          <w:p w14:paraId="0F790F3F" w14:textId="77777777" w:rsidR="00E03987" w:rsidRDefault="00000000">
            <w:r>
              <w:t>--plugin-enable=pylint-warnings</w:t>
            </w:r>
          </w:p>
        </w:tc>
        <w:tc>
          <w:tcPr>
            <w:tcW w:w="4320" w:type="dxa"/>
          </w:tcPr>
          <w:p w14:paraId="324AAC6B" w14:textId="77777777" w:rsidR="00E03987" w:rsidRDefault="00000000">
            <w:r>
              <w:t>Strips docstrings and optimizes logic</w:t>
            </w:r>
          </w:p>
        </w:tc>
      </w:tr>
    </w:tbl>
    <w:p w14:paraId="2ED2492C" w14:textId="77777777" w:rsidR="00E03987" w:rsidRDefault="00000000">
      <w:pPr>
        <w:pStyle w:val="Heading2"/>
      </w:pPr>
      <w:r>
        <w:t>🚫 What Not to Use If You Need Import</w:t>
      </w:r>
    </w:p>
    <w:p w14:paraId="544DE18B" w14:textId="631805C1" w:rsidR="00E03987" w:rsidRDefault="00000000">
      <w:pPr>
        <w:pStyle w:val="ListBullet"/>
      </w:pPr>
      <w:r>
        <w:t>Avoid the following if you want to import the module</w:t>
      </w:r>
      <w:r w:rsidR="00C82CD1">
        <w:t xml:space="preserve"> because it makes exe</w:t>
      </w:r>
      <w:r>
        <w:t>:</w:t>
      </w:r>
    </w:p>
    <w:p w14:paraId="4AD2730D" w14:textId="77777777" w:rsidR="00E03987" w:rsidRDefault="00000000">
      <w:pPr>
        <w:pStyle w:val="IntenseQuote"/>
      </w:pPr>
      <w:r>
        <w:t>nuitka --onefile your_module.py</w:t>
      </w:r>
    </w:p>
    <w:p w14:paraId="0694A699" w14:textId="77777777" w:rsidR="00E03987" w:rsidRDefault="00000000">
      <w:pPr>
        <w:pStyle w:val="IntenseQuote"/>
      </w:pPr>
      <w:r>
        <w:t>nuitka --standalone your_module.py</w:t>
      </w:r>
    </w:p>
    <w:p w14:paraId="0FC7EC24" w14:textId="77777777" w:rsidR="00E03987" w:rsidRDefault="00000000">
      <w:pPr>
        <w:pStyle w:val="Heading2"/>
      </w:pPr>
      <w:r>
        <w:t>🔍 Reverse Engineering Resistance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03987" w14:paraId="429CB38E" w14:textId="77777777" w:rsidTr="00C82CD1">
        <w:tc>
          <w:tcPr>
            <w:tcW w:w="2880" w:type="dxa"/>
          </w:tcPr>
          <w:p w14:paraId="03BAC92B" w14:textId="77777777" w:rsidR="00E03987" w:rsidRDefault="00000000">
            <w:r>
              <w:t>File Type</w:t>
            </w:r>
          </w:p>
        </w:tc>
        <w:tc>
          <w:tcPr>
            <w:tcW w:w="2880" w:type="dxa"/>
          </w:tcPr>
          <w:p w14:paraId="2FC430EB" w14:textId="77777777" w:rsidR="00E03987" w:rsidRDefault="00000000">
            <w:r>
              <w:t>Reverse Engineering Risk</w:t>
            </w:r>
          </w:p>
        </w:tc>
        <w:tc>
          <w:tcPr>
            <w:tcW w:w="2880" w:type="dxa"/>
          </w:tcPr>
          <w:p w14:paraId="149566FD" w14:textId="77777777" w:rsidR="00E03987" w:rsidRDefault="00000000">
            <w:r>
              <w:t>Importable?</w:t>
            </w:r>
          </w:p>
        </w:tc>
      </w:tr>
      <w:tr w:rsidR="00E03987" w14:paraId="438CC2BE" w14:textId="77777777" w:rsidTr="00C82CD1">
        <w:tc>
          <w:tcPr>
            <w:tcW w:w="2880" w:type="dxa"/>
          </w:tcPr>
          <w:p w14:paraId="10A1188B" w14:textId="77777777" w:rsidR="00E03987" w:rsidRDefault="00000000">
            <w:r>
              <w:t>.py</w:t>
            </w:r>
          </w:p>
        </w:tc>
        <w:tc>
          <w:tcPr>
            <w:tcW w:w="2880" w:type="dxa"/>
          </w:tcPr>
          <w:p w14:paraId="0F374AB1" w14:textId="77777777" w:rsidR="00E03987" w:rsidRDefault="00000000">
            <w:r>
              <w:t>❌ Very Easy</w:t>
            </w:r>
          </w:p>
        </w:tc>
        <w:tc>
          <w:tcPr>
            <w:tcW w:w="2880" w:type="dxa"/>
          </w:tcPr>
          <w:p w14:paraId="573912A2" w14:textId="77777777" w:rsidR="00E03987" w:rsidRDefault="00000000">
            <w:r>
              <w:t>✅ Yes</w:t>
            </w:r>
          </w:p>
        </w:tc>
      </w:tr>
      <w:tr w:rsidR="00E03987" w14:paraId="7526EDA5" w14:textId="77777777" w:rsidTr="00C82CD1">
        <w:tc>
          <w:tcPr>
            <w:tcW w:w="2880" w:type="dxa"/>
          </w:tcPr>
          <w:p w14:paraId="0A17D076" w14:textId="77777777" w:rsidR="00E03987" w:rsidRDefault="00000000">
            <w:r>
              <w:t>.pyc</w:t>
            </w:r>
          </w:p>
        </w:tc>
        <w:tc>
          <w:tcPr>
            <w:tcW w:w="2880" w:type="dxa"/>
          </w:tcPr>
          <w:p w14:paraId="4EA505C0" w14:textId="77777777" w:rsidR="00E03987" w:rsidRDefault="00000000">
            <w:r>
              <w:t>❌ Easy (with tools)</w:t>
            </w:r>
          </w:p>
        </w:tc>
        <w:tc>
          <w:tcPr>
            <w:tcW w:w="2880" w:type="dxa"/>
          </w:tcPr>
          <w:p w14:paraId="2BDA6A26" w14:textId="77777777" w:rsidR="00E03987" w:rsidRDefault="00000000">
            <w:r>
              <w:t>✅ Yes</w:t>
            </w:r>
          </w:p>
        </w:tc>
      </w:tr>
      <w:tr w:rsidR="00E03987" w14:paraId="5AD5E49B" w14:textId="77777777" w:rsidTr="00C82CD1">
        <w:tc>
          <w:tcPr>
            <w:tcW w:w="2880" w:type="dxa"/>
          </w:tcPr>
          <w:p w14:paraId="7177DBD5" w14:textId="77777777" w:rsidR="00E03987" w:rsidRDefault="00000000">
            <w:r>
              <w:t>.exe (Nuitka)</w:t>
            </w:r>
          </w:p>
        </w:tc>
        <w:tc>
          <w:tcPr>
            <w:tcW w:w="2880" w:type="dxa"/>
          </w:tcPr>
          <w:p w14:paraId="1E397530" w14:textId="77777777" w:rsidR="00E03987" w:rsidRDefault="00000000">
            <w:r>
              <w:t>⚠️ Moderate-Hard</w:t>
            </w:r>
          </w:p>
        </w:tc>
        <w:tc>
          <w:tcPr>
            <w:tcW w:w="2880" w:type="dxa"/>
          </w:tcPr>
          <w:p w14:paraId="1D518131" w14:textId="77777777" w:rsidR="00E03987" w:rsidRDefault="00000000">
            <w:r>
              <w:t>❌ No</w:t>
            </w:r>
          </w:p>
        </w:tc>
      </w:tr>
      <w:tr w:rsidR="00E03987" w14:paraId="69024894" w14:textId="77777777" w:rsidTr="00C82CD1">
        <w:tc>
          <w:tcPr>
            <w:tcW w:w="2880" w:type="dxa"/>
          </w:tcPr>
          <w:p w14:paraId="5AAFE3CD" w14:textId="77777777" w:rsidR="00E03987" w:rsidRDefault="00000000">
            <w:r>
              <w:t>.pyd/.so (Nuitka)</w:t>
            </w:r>
          </w:p>
        </w:tc>
        <w:tc>
          <w:tcPr>
            <w:tcW w:w="2880" w:type="dxa"/>
          </w:tcPr>
          <w:p w14:paraId="28C312FB" w14:textId="77777777" w:rsidR="00E03987" w:rsidRDefault="00000000">
            <w:r>
              <w:t>✅ Very Hard</w:t>
            </w:r>
          </w:p>
        </w:tc>
        <w:tc>
          <w:tcPr>
            <w:tcW w:w="2880" w:type="dxa"/>
          </w:tcPr>
          <w:p w14:paraId="5EBBE30D" w14:textId="77777777" w:rsidR="00E03987" w:rsidRDefault="00000000">
            <w:r>
              <w:t>✅ Yes</w:t>
            </w:r>
          </w:p>
        </w:tc>
      </w:tr>
    </w:tbl>
    <w:p w14:paraId="17A75453" w14:textId="77777777" w:rsidR="00E03987" w:rsidRDefault="00000000">
      <w:pPr>
        <w:pStyle w:val="Heading2"/>
      </w:pPr>
      <w:r>
        <w:t>✅ Summary</w:t>
      </w:r>
    </w:p>
    <w:p w14:paraId="095A9F9D" w14:textId="77777777" w:rsidR="00E03987" w:rsidRDefault="00000000">
      <w:r>
        <w:t>- Use `nuitka --module your_script.py` to build a secure, importable module.</w:t>
      </w:r>
    </w:p>
    <w:p w14:paraId="74AA0AFF" w14:textId="77777777" w:rsidR="00E03987" w:rsidRDefault="00000000">
      <w:r>
        <w:t>- For higher protection, add flags like `--lto`, `--plugin-enable=anti-bloat`, etc.</w:t>
      </w:r>
    </w:p>
    <w:p w14:paraId="3A74C4FC" w14:textId="77777777" w:rsidR="00E03987" w:rsidRDefault="00000000">
      <w:r>
        <w:t>- Never distribute raw `.py` or `.pyc` files if protection is your goal.</w:t>
      </w:r>
    </w:p>
    <w:p w14:paraId="2CB5C433" w14:textId="77777777" w:rsidR="00E03987" w:rsidRDefault="00000000">
      <w:pPr>
        <w:pStyle w:val="Heading2"/>
      </w:pPr>
      <w:r>
        <w:lastRenderedPageBreak/>
        <w:t>📁 Example Folder Structure</w:t>
      </w:r>
    </w:p>
    <w:p w14:paraId="5434AB66" w14:textId="77777777" w:rsidR="00E03987" w:rsidRDefault="00000000">
      <w:pPr>
        <w:pStyle w:val="IntenseQuote"/>
      </w:pPr>
      <w:r>
        <w:t>project/</w:t>
      </w:r>
      <w:r>
        <w:br/>
        <w:t>│</w:t>
      </w:r>
      <w:r>
        <w:br/>
        <w:t>├── your_module.py           # Your original code (optional: can delete after build)</w:t>
      </w:r>
      <w:r>
        <w:br/>
        <w:t>├── your_module.pyd          # Output file (protected and importable)</w:t>
      </w:r>
      <w:r>
        <w:br/>
        <w:t>└── another_script.py        # Where you import your_module</w:t>
      </w:r>
    </w:p>
    <w:sectPr w:rsidR="00E039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548448">
    <w:abstractNumId w:val="8"/>
  </w:num>
  <w:num w:numId="2" w16cid:durableId="63990870">
    <w:abstractNumId w:val="6"/>
  </w:num>
  <w:num w:numId="3" w16cid:durableId="2058511320">
    <w:abstractNumId w:val="5"/>
  </w:num>
  <w:num w:numId="4" w16cid:durableId="740757252">
    <w:abstractNumId w:val="4"/>
  </w:num>
  <w:num w:numId="5" w16cid:durableId="1211071904">
    <w:abstractNumId w:val="7"/>
  </w:num>
  <w:num w:numId="6" w16cid:durableId="509443072">
    <w:abstractNumId w:val="3"/>
  </w:num>
  <w:num w:numId="7" w16cid:durableId="34547575">
    <w:abstractNumId w:val="2"/>
  </w:num>
  <w:num w:numId="8" w16cid:durableId="939407754">
    <w:abstractNumId w:val="1"/>
  </w:num>
  <w:num w:numId="9" w16cid:durableId="187847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E1B"/>
    <w:rsid w:val="00C82CD1"/>
    <w:rsid w:val="00CB0664"/>
    <w:rsid w:val="00E03987"/>
    <w:rsid w:val="00FA59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F821F"/>
  <w14:defaultImageDpi w14:val="300"/>
  <w15:docId w15:val="{071C8FA0-1246-4843-9166-BBD1DE5A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298</Words>
  <Characters>1758</Characters>
  <Application>Microsoft Office Word</Application>
  <DocSecurity>0</DocSecurity>
  <Lines>76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Mehedi Hasan</cp:lastModifiedBy>
  <cp:revision>3</cp:revision>
  <dcterms:created xsi:type="dcterms:W3CDTF">2013-12-23T23:15:00Z</dcterms:created>
  <dcterms:modified xsi:type="dcterms:W3CDTF">2025-07-23T11:10:00Z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82ebc644-ba4a-4d9f-85a9-456a26960515</vt:lpwstr>
  </property>
</Properties>
</file>